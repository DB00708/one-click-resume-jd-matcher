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Divyansh Bhatia</w:t>
      </w:r>
    </w:p>
    <w:p>
      <w:pPr>
        <w:pStyle w:val="Heading1"/>
      </w:pPr>
      <w:r>
        <w:t>Contact Information</w:t>
      </w:r>
    </w:p>
    <w:p>
      <w:r>
        <w:t>Email: divyanshbhatiajm19@gmail.com</w:t>
      </w:r>
    </w:p>
    <w:p>
      <w:r>
        <w:t>Mobile: 9352047526</w:t>
      </w:r>
    </w:p>
    <w:p>
      <w:pPr>
        <w:pStyle w:val="Heading1"/>
      </w:pPr>
      <w:r>
        <w:t>Skills</w:t>
      </w:r>
    </w:p>
    <w:p>
      <w:r>
        <w:t>Data Cleaning, Data Analysis, Data Visualization, Tools &amp; Spreadsheets, SQL, R Programming, Tableau, BigQuery, Google Cloud Console, MLOps, Collaboration, DevOps, Data Wrangling, Kubernetes, Docker, Large Language Models, Cloud Platforms, Git, LLM Frameworks, Natural Language Processing, API Solutions, Problem-Solving, Pandas, NLTK</w:t>
      </w:r>
    </w:p>
    <w:p>
      <w:pPr>
        <w:pStyle w:val="Heading1"/>
      </w:pPr>
      <w:r>
        <w:t>Education</w:t>
      </w:r>
    </w:p>
    <w:p>
      <w:pPr>
        <w:pStyle w:val="Heading2"/>
      </w:pPr>
      <w:r>
        <w:t>Computer Science Engineering</w:t>
      </w:r>
    </w:p>
    <w:p>
      <w:r>
        <w:t>University: Engineering College, Ajmer</w:t>
      </w:r>
    </w:p>
    <w:p>
      <w:r>
        <w:t>Duration: Aug 2019 - Present</w:t>
      </w:r>
    </w:p>
    <w:p>
      <w:pPr>
        <w:pStyle w:val="Heading2"/>
      </w:pPr>
      <w:r>
        <w:t>XII</w:t>
      </w:r>
    </w:p>
    <w:p>
      <w:r>
        <w:t>Board: CBSE</w:t>
      </w:r>
    </w:p>
    <w:p>
      <w:r>
        <w:t>School: Samrat Public School, Ajmer</w:t>
      </w:r>
    </w:p>
    <w:p>
      <w:r>
        <w:t>Year: 2019</w:t>
      </w:r>
    </w:p>
    <w:p>
      <w:r>
        <w:t>Percentage: 78%</w:t>
      </w:r>
    </w:p>
    <w:p>
      <w:pPr>
        <w:pStyle w:val="Heading2"/>
      </w:pPr>
      <w:r>
        <w:t>X</w:t>
      </w:r>
    </w:p>
    <w:p>
      <w:r>
        <w:t>Board: CBSE</w:t>
      </w:r>
    </w:p>
    <w:p>
      <w:r>
        <w:t>School: Stephens Senior Secondary School, Ajmer</w:t>
      </w:r>
    </w:p>
    <w:p>
      <w:r>
        <w:t>Year: Academic</w:t>
      </w:r>
    </w:p>
    <w:p>
      <w:r>
        <w:t>Percentage: CGPA 2017</w:t>
      </w:r>
    </w:p>
    <w:p>
      <w:pPr>
        <w:pStyle w:val="Heading1"/>
      </w:pPr>
      <w:r>
        <w:t>Projects</w:t>
      </w:r>
    </w:p>
    <w:p>
      <w:pPr>
        <w:pStyle w:val="Heading2"/>
      </w:pPr>
      <w:r>
        <w:t>Chatbot</w:t>
      </w:r>
    </w:p>
    <w:p>
      <w:r>
        <w:t>Duration: Sept 2021 - Dec 2021</w:t>
      </w:r>
    </w:p>
    <w:p>
      <w:r>
        <w:t>Description: Made a customized chatbot for college website using feed forward neural network concepts and NLP. Deployed using Flask API for request calls.</w:t>
      </w:r>
    </w:p>
    <w:p>
      <w:pPr>
        <w:pStyle w:val="Heading2"/>
      </w:pPr>
      <w:r>
        <w:t>FoodVision</w:t>
      </w:r>
    </w:p>
    <w:p>
      <w:r>
        <w:t>Duration: Dec 2021 - Feb 2022</w:t>
      </w:r>
    </w:p>
    <w:p>
      <w:r>
        <w:t>Description: Made a CNN model to classify 101 images of food using transfer learning principles. Achieved an accuracy of 81%.</w:t>
      </w:r>
    </w:p>
    <w:p>
      <w:pPr>
        <w:pStyle w:val="Heading1"/>
      </w:pPr>
      <w:r>
        <w:t>Responsibilities</w:t>
      </w:r>
    </w:p>
    <w:p>
      <w:pPr>
        <w:pStyle w:val="Heading2"/>
      </w:pPr>
      <w:r>
        <w:t>Club Organizer</w:t>
      </w:r>
    </w:p>
    <w:p>
      <w:r>
        <w:t>Organization: Engineering College, Ajmer</w:t>
      </w:r>
    </w:p>
    <w:p>
      <w:r>
        <w:t>Duration: Oct 2021 - Present</w:t>
      </w:r>
    </w:p>
    <w:p>
      <w:r>
        <w:t>Responsibilities:</w:t>
      </w:r>
    </w:p>
    <w:p>
      <w:r>
        <w:t>- Organized hackathons</w:t>
      </w:r>
    </w:p>
    <w:p>
      <w:r>
        <w:t>- Conducted sessions for college students on machine learning related topics</w:t>
      </w:r>
    </w:p>
    <w:p>
      <w:pPr>
        <w:pStyle w:val="Heading1"/>
      </w:pPr>
      <w:r>
        <w:t>Achievements</w:t>
      </w:r>
    </w:p>
    <w:p>
      <w:pPr>
        <w:pStyle w:val="Heading2"/>
      </w:pPr>
      <w:r>
        <w:t>Ranked in National Level Ideathon</w:t>
      </w:r>
    </w:p>
    <w:p>
      <w:r>
        <w:t>Organization: Jyoti Nivas College, Bangalore</w:t>
      </w:r>
    </w:p>
    <w:p>
      <w:r>
        <w:t>Details: Presented idea on 'Automated Notes Maker from Audio Recordings using Mel Spectrograms and CTC algorithms'</w:t>
      </w:r>
    </w:p>
    <w:p>
      <w:pPr>
        <w:pStyle w:val="Heading1"/>
      </w:pPr>
      <w:r>
        <w:t>Training</w:t>
      </w:r>
    </w:p>
    <w:p>
      <w:pPr>
        <w:pStyle w:val="Heading2"/>
      </w:pPr>
      <w:r>
        <w:t>Google TensorFlow Developer Certificate</w:t>
      </w:r>
    </w:p>
    <w:p>
      <w:r>
        <w:t>Duration: Dec 2021 - Mar 2022</w:t>
      </w:r>
    </w:p>
    <w:p>
      <w:r>
        <w:t>Details: Successfully completed professional certificate offered by Coursera. Learned core concepts of deep learning like CNN, RNN, NLP, and time series analysis on TensorFlow platform (DB00708)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